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086" w:rsidRDefault="003D37B5">
      <w:pPr>
        <w:pStyle w:val="Heading1"/>
      </w:pPr>
      <w:r>
        <w:t>Phase 1 – Problem Understanding &amp; Industry Analysis</w:t>
      </w:r>
    </w:p>
    <w:p w:rsidR="008F5086" w:rsidRDefault="003D37B5">
      <w:pPr>
        <w:pStyle w:val="Heading2"/>
      </w:pPr>
      <w:r>
        <w:t>1. Project Title</w:t>
      </w:r>
    </w:p>
    <w:p w:rsidR="008F5086" w:rsidRDefault="003D37B5">
      <w:r>
        <w:t>Smart Student Management CRM – College &amp; Training Institute Solution</w:t>
      </w:r>
    </w:p>
    <w:p w:rsidR="008F5086" w:rsidRDefault="003D37B5">
      <w:pPr>
        <w:pStyle w:val="Heading2"/>
      </w:pPr>
      <w:r>
        <w:t>2. Problem Statement</w:t>
      </w:r>
    </w:p>
    <w:p w:rsidR="008F5086" w:rsidRDefault="003D37B5">
      <w:r>
        <w:t xml:space="preserve">In most colleges and training institutes, student data management is still handled manually. </w:t>
      </w:r>
      <w:r>
        <w:t>Admissions, attendance, fee payments, and placement tracking are maintained in spreadsheets or offline registers.</w:t>
      </w:r>
      <w:r>
        <w:br/>
        <w:t>- This causes delays, duplicate records, and data loss.</w:t>
      </w:r>
      <w:r>
        <w:br/>
        <w:t>- Faculty and admin staff face difficulties in tracking student performance.</w:t>
      </w:r>
      <w:r>
        <w:br/>
        <w:t>- Placeme</w:t>
      </w:r>
      <w:r>
        <w:t>nt tracking and recruiter communication are inefficient and poorly documented.</w:t>
      </w:r>
    </w:p>
    <w:p w:rsidR="008F5086" w:rsidRDefault="003D37B5">
      <w:pPr>
        <w:pStyle w:val="Heading2"/>
      </w:pPr>
      <w:r>
        <w:t>3. Objectives</w:t>
      </w:r>
    </w:p>
    <w:p w:rsidR="008F5086" w:rsidRDefault="003D37B5">
      <w:r>
        <w:t>The main objectives of this project are to:</w:t>
      </w:r>
      <w:r>
        <w:br/>
        <w:t>- Automate the admissions process (leads → students).</w:t>
      </w:r>
      <w:r>
        <w:br/>
        <w:t>- Digitally manage course enrollment and attendance.</w:t>
      </w:r>
      <w:r>
        <w:br/>
        <w:t>- Maintain f</w:t>
      </w:r>
      <w:r>
        <w:t>ee payment status and send reminders.</w:t>
      </w:r>
      <w:r>
        <w:br/>
        <w:t>- Track placement activities (companies, interviews, offers).</w:t>
      </w:r>
      <w:r>
        <w:br/>
        <w:t>- Provide reports and dashboards (Admissions, Attendance, Placements).</w:t>
      </w:r>
    </w:p>
    <w:p w:rsidR="008F5086" w:rsidRDefault="003D37B5">
      <w:pPr>
        <w:pStyle w:val="Heading2"/>
      </w:pPr>
      <w:r>
        <w:t>4. Stakeholder Analysis</w:t>
      </w:r>
    </w:p>
    <w:p w:rsidR="008F5086" w:rsidRDefault="003D37B5">
      <w:r>
        <w:t>- Admin → Controls the entire system (users, reports, fee man</w:t>
      </w:r>
      <w:r>
        <w:t>agement).</w:t>
      </w:r>
      <w:r>
        <w:br/>
        <w:t>- Faculty → Manages students, courses, and attendance.</w:t>
      </w:r>
      <w:r>
        <w:br/>
        <w:t>- Students → Can view their courses, attendance, and fee status.</w:t>
      </w:r>
      <w:r>
        <w:br/>
        <w:t>- Placement Officer → Manages company details, interview schedules, and placement results.</w:t>
      </w:r>
    </w:p>
    <w:p w:rsidR="008F5086" w:rsidRDefault="003D37B5">
      <w:pPr>
        <w:pStyle w:val="Heading2"/>
      </w:pPr>
      <w:r>
        <w:t>5. Business Process Mapping</w:t>
      </w:r>
    </w:p>
    <w:p w:rsidR="008F5086" w:rsidRDefault="003D37B5">
      <w:r>
        <w:t>1. Admi</w:t>
      </w:r>
      <w:r>
        <w:t>ssions Process: Lead capture from website forms → Salesforce Lead → Convert to Student record.</w:t>
      </w:r>
      <w:r>
        <w:br/>
        <w:t>2. Course Management: Assign students to courses.</w:t>
      </w:r>
      <w:r>
        <w:br/>
        <w:t>3. Attendance Management: Faculty enters daily attendance; reports are generated automatically.</w:t>
      </w:r>
      <w:r>
        <w:br/>
        <w:t>4. Fee Tracking</w:t>
      </w:r>
      <w:r>
        <w:t>: Maintain fee records and send reminders for pending payments.</w:t>
      </w:r>
      <w:r>
        <w:br/>
        <w:t>5. Placement Management: Track student applications, interview schedules, and final results.</w:t>
      </w:r>
    </w:p>
    <w:p w:rsidR="008F5086" w:rsidRDefault="003D37B5">
      <w:pPr>
        <w:pStyle w:val="Heading2"/>
      </w:pPr>
      <w:r>
        <w:t>6. Industry-Specific Use Case Analysis</w:t>
      </w:r>
    </w:p>
    <w:p w:rsidR="008F5086" w:rsidRDefault="003D37B5">
      <w:r>
        <w:t>- In the education sector, most institutes still rely on man</w:t>
      </w:r>
      <w:r>
        <w:t>ual or Excel-based record keeping.</w:t>
      </w:r>
      <w:r>
        <w:br/>
        <w:t>- Salesforce CRM can provide a centralized data management system.</w:t>
      </w:r>
      <w:r>
        <w:br/>
        <w:t>- This will improve student engagement, streamline processes, and increase placement success rates.</w:t>
      </w:r>
    </w:p>
    <w:p w:rsidR="008F5086" w:rsidRDefault="003D37B5">
      <w:pPr>
        <w:pStyle w:val="Heading2"/>
      </w:pPr>
      <w:r>
        <w:lastRenderedPageBreak/>
        <w:t>7. AppExchange Exploration (Future Scope)</w:t>
      </w:r>
    </w:p>
    <w:p w:rsidR="008F5086" w:rsidRDefault="003D37B5">
      <w:r>
        <w:t xml:space="preserve">- Education </w:t>
      </w:r>
      <w:r>
        <w:t>Cloud apps (for higher education and training institutes).</w:t>
      </w:r>
      <w:r>
        <w:br/>
        <w:t>- Document Management apps (for fee receipts, certificates, transcripts).</w:t>
      </w:r>
      <w:r>
        <w:br/>
        <w:t>- Messaging/WhatsApp integration for automated student communication.</w:t>
      </w:r>
    </w:p>
    <w:p w:rsidR="008F5086" w:rsidRDefault="008F5086"/>
    <w:sectPr w:rsidR="008F50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72B65"/>
    <w:rsid w:val="0029639D"/>
    <w:rsid w:val="00326F90"/>
    <w:rsid w:val="003D37B5"/>
    <w:rsid w:val="008F5086"/>
    <w:rsid w:val="00AA1D8D"/>
    <w:rsid w:val="00B47730"/>
    <w:rsid w:val="00CB0664"/>
    <w:rsid w:val="00FA7ABE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Windows 10</cp:lastModifiedBy>
  <cp:revision>3</cp:revision>
  <dcterms:created xsi:type="dcterms:W3CDTF">2025-09-18T13:43:00Z</dcterms:created>
  <dcterms:modified xsi:type="dcterms:W3CDTF">2025-09-18T13:44:00Z</dcterms:modified>
</cp:coreProperties>
</file>